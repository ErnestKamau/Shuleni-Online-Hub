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Understanding JWT in Flask API</w:t>
      </w:r>
    </w:p>
    <w:p>
      <w:pPr>
        <w:pStyle w:val="Heading1"/>
      </w:pPr>
      <w:r>
        <w:t>1. jwt_required()</w:t>
      </w:r>
    </w:p>
    <w:p>
      <w:r>
        <w:t>The @jwt_required() decorator protects a route, ensuring only authenticated users with a valid token can access it.</w:t>
        <w:br/>
        <w:br/>
        <w:t>How it works:</w:t>
        <w:br/>
        <w:t>- After login, the client receives a JWT access token.</w:t>
        <w:br/>
        <w:t>- To access protected routes, the token must be sent in the Authorization header:</w:t>
        <w:br/>
        <w:t xml:space="preserve">    Authorization: Bearer &lt;your-token&gt;</w:t>
        <w:br/>
        <w:t>- If the token is missing or invalid, the request is rejected with a 401 error.</w:t>
        <w:br/>
        <w:br/>
        <w:t>Used in:</w:t>
        <w:br/>
        <w:t>- AdminCreateStudent.post()</w:t>
        <w:br/>
        <w:t>- AdminCreateEducator.post()</w:t>
        <w:br/>
        <w:t>- ChangePassword.post()</w:t>
        <w:br/>
        <w:t>- UserProfile.get()</w:t>
      </w:r>
    </w:p>
    <w:p>
      <w:pPr>
        <w:pStyle w:val="Heading1"/>
      </w:pPr>
      <w:r>
        <w:t>2. get_jwt_identity()</w:t>
      </w:r>
    </w:p>
    <w:p>
      <w:r>
        <w:t>This function extracts the user's identity from the JWT after it's validated.</w:t>
        <w:br/>
        <w:br/>
        <w:t>It returns the data provided when creating the access token with create_access_token(identity=...).</w:t>
        <w:br/>
        <w:br/>
        <w:t>Example:</w:t>
        <w:br/>
        <w:t>identity = {</w:t>
        <w:br/>
        <w:t xml:space="preserve">    'id': user.id,</w:t>
        <w:br/>
        <w:t xml:space="preserve">    'role': user.role,</w:t>
        <w:br/>
        <w:t xml:space="preserve">    'school_id': user.school_id,</w:t>
        <w:br/>
        <w:t xml:space="preserve">    'full_name': user.full_name</w:t>
        <w:br/>
        <w:t>}</w:t>
        <w:br/>
        <w:t>get_jwt_identity() will return this dictionary so the app knows who is making the request.</w:t>
      </w:r>
    </w:p>
    <w:p>
      <w:pPr>
        <w:pStyle w:val="Heading1"/>
      </w:pPr>
      <w:r>
        <w:t>3. JWTManager</w:t>
      </w:r>
    </w:p>
    <w:p>
      <w:r>
        <w:t>JWTManager(app) initializes JWT functionality in a Flask application. It enables token creation and validation and ties into Flask’s request lifecycle.</w:t>
      </w:r>
    </w:p>
    <w:p>
      <w:pPr>
        <w:pStyle w:val="Heading1"/>
      </w:pPr>
      <w:r>
        <w:t>Putting It All Together</w:t>
      </w:r>
    </w:p>
    <w:p>
      <w:r>
        <w:t>Login:</w:t>
        <w:br/>
        <w:t>- The Login.post() route uses create_access_token(identity=...) to create a JWT.</w:t>
        <w:br/>
        <w:t>- The token is returned to the frontend.</w:t>
        <w:br/>
        <w:br/>
        <w:t>Accessing Protected Routes:</w:t>
        <w:br/>
        <w:t>- The frontend sends the JWT in request headers.</w:t>
        <w:br/>
        <w:t>- @jwt_required() validates it.</w:t>
        <w:br/>
        <w:t>- get_jwt_identity() extracts the user info for role-based access control.</w:t>
      </w: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Concept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JWTManager(app)</w:t>
            </w:r>
          </w:p>
        </w:tc>
        <w:tc>
          <w:tcPr>
            <w:tcW w:type="dxa" w:w="4320"/>
          </w:tcPr>
          <w:p>
            <w:r>
              <w:t>Initializes JWT support for Flask app</w:t>
            </w:r>
          </w:p>
        </w:tc>
      </w:tr>
      <w:tr>
        <w:tc>
          <w:tcPr>
            <w:tcW w:type="dxa" w:w="4320"/>
          </w:tcPr>
          <w:p>
            <w:r>
              <w:t>@jwt_required()</w:t>
            </w:r>
          </w:p>
        </w:tc>
        <w:tc>
          <w:tcPr>
            <w:tcW w:type="dxa" w:w="4320"/>
          </w:tcPr>
          <w:p>
            <w:r>
              <w:t>Protects routes, allows only valid JWT token requests</w:t>
            </w:r>
          </w:p>
        </w:tc>
      </w:tr>
      <w:tr>
        <w:tc>
          <w:tcPr>
            <w:tcW w:type="dxa" w:w="4320"/>
          </w:tcPr>
          <w:p>
            <w:r>
              <w:t>get_jwt_identity()</w:t>
            </w:r>
          </w:p>
        </w:tc>
        <w:tc>
          <w:tcPr>
            <w:tcW w:type="dxa" w:w="4320"/>
          </w:tcPr>
          <w:p>
            <w:r>
              <w:t>Gets identity info from the JWT</w:t>
            </w:r>
          </w:p>
        </w:tc>
      </w:tr>
      <w:tr>
        <w:tc>
          <w:tcPr>
            <w:tcW w:type="dxa" w:w="4320"/>
          </w:tcPr>
          <w:p>
            <w:r>
              <w:t>create_access_token</w:t>
            </w:r>
          </w:p>
        </w:tc>
        <w:tc>
          <w:tcPr>
            <w:tcW w:type="dxa" w:w="4320"/>
          </w:tcPr>
          <w:p>
            <w:r>
              <w:t>Generates a JWT for authenticated users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